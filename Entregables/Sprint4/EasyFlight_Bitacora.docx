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📘 Bitácora del Proyecto EasyFlight App</w:t>
      </w:r>
    </w:p>
    <w:p>
      <w:r>
        <w:t>Este documento recopila el desarrollo completo del proyecto EasyFlight App, realizado en 4 sprints siguiendo metodologías ágiles. Se detallan las funcionalidades, diseño, paletas de colores, decisiones técnicas, problemas encontrados y sus soluciones.</w:t>
      </w:r>
    </w:p>
    <w:p>
      <w:pPr>
        <w:pStyle w:val="Heading1"/>
      </w:pPr>
      <w:r>
        <w:t>🚀 Sprint 1: Configuración inicial y registro/login</w:t>
      </w:r>
    </w:p>
    <w:p>
      <w:r>
        <w:t>En este sprint se realizaron las configuraciones iniciales del proyecto tanto en el frontend (React) como en el backend (Spring Boot). Se implementaron los siguientes aspectos:</w:t>
        <w:br/>
        <w:t>- Configuración de React con rutas iniciales (React Router).</w:t>
        <w:br/>
        <w:t>- Creación del backend con Spring Boot 3.5 y configuración de H2 para pruebas.</w:t>
        <w:br/>
        <w:t>- Implementación de entidades iniciales: User, Category, Product.</w:t>
        <w:br/>
        <w:t>- Desarrollo de endpoints básicos para el registro y login de usuarios.</w:t>
        <w:br/>
        <w:t>- Envío de correos de confirmación de registro usando Spring Mail.</w:t>
        <w:br/>
      </w:r>
    </w:p>
    <w:p>
      <w:r>
        <w:t>🎨 Paleta de colores inicial: Azul turquesa (#187b7b) y tonos claros (#cdeeee, #e0f6f6).</w:t>
      </w:r>
    </w:p>
    <w:p>
      <w:pPr>
        <w:pStyle w:val="Heading1"/>
      </w:pPr>
      <w:r>
        <w:t>🛠️ Sprint 2: Gestión de productos y categorías</w:t>
      </w:r>
    </w:p>
    <w:p>
      <w:r>
        <w:t>Se amplió la funcionalidad para permitir la gestión completa de productos y categorías:</w:t>
        <w:br/>
        <w:t>- CRUD de categorías desde el panel administrador.</w:t>
        <w:br/>
        <w:t>- CRUD de productos con carga de imágenes en el backend.</w:t>
        <w:br/>
        <w:t>- Implementación del componente ProductList.jsx en el frontend.</w:t>
        <w:br/>
        <w:t>- Filtros por categorías y barra de búsqueda.</w:t>
        <w:br/>
        <w:t>- Integración de favoritos para que el usuario pueda marcar productos con un corazón.</w:t>
        <w:br/>
        <w:t>- Diseño responsive con cuadrículas de productos.</w:t>
        <w:br/>
      </w:r>
    </w:p>
    <w:p>
      <w:pPr>
        <w:pStyle w:val="Heading1"/>
      </w:pPr>
      <w:r>
        <w:t>📦 Sprint 3: Funcionalidades avanzadas del catálogo</w:t>
      </w:r>
    </w:p>
    <w:p>
      <w:r>
        <w:t>En este sprint se desarrollaron características más avanzadas:</w:t>
        <w:br/>
        <w:t>- Sistema de reseñas con puntuaciones dinámicas.</w:t>
        <w:br/>
        <w:t>- Políticas de los productos en secciones bien diseñadas.</w:t>
        <w:br/>
        <w:t>- Funcionalidad de compartir productos en redes sociales.</w:t>
        <w:br/>
        <w:t>- Implementación de un sistema de favoritos persistente conectado al backend.</w:t>
        <w:br/>
        <w:t>- Mejoras en la interfaz con botones estilizados y diseño más atractivo.</w:t>
        <w:br/>
      </w:r>
    </w:p>
    <w:p>
      <w:pPr>
        <w:pStyle w:val="Heading1"/>
      </w:pPr>
      <w:r>
        <w:t>📅 Sprint 4: Reservas y gestión de disponibilidad</w:t>
      </w:r>
    </w:p>
    <w:p>
      <w:r>
        <w:t>Este sprint se enfocó en la funcionalidad de reservas:</w:t>
        <w:br/>
        <w:t>- Implementación del calendario en el frontend con selección de rangos de fechas.</w:t>
        <w:br/>
        <w:t>- Validación de disponibilidad desde el backend.</w:t>
        <w:br/>
        <w:t>- Creación de reservas vinculadas a productos y usuarios.</w:t>
        <w:br/>
        <w:t>- Envío de correos electrónicos con confirmación de reserva y detalles.</w:t>
        <w:br/>
        <w:t>- Visualización del historial de reservas en la sección 'Mis reservas'.</w:t>
        <w:br/>
        <w:t>- Implementación de un botón de contacto vía WhatsApp en el frontend.</w:t>
        <w:br/>
      </w:r>
    </w:p>
    <w:p>
      <w:r>
        <w:t>📌 Se añadieron campos opcionales en la reserva como comentarios y número de pasajeros.</w:t>
      </w:r>
    </w:p>
    <w:p>
      <w:pPr>
        <w:pStyle w:val="Heading1"/>
      </w:pPr>
      <w:r>
        <w:t>🎨 Diseño y estilos</w:t>
      </w:r>
    </w:p>
    <w:p>
      <w:r>
        <w:t>La aplicación mantiene una estética moderna y limpia:</w:t>
        <w:br/>
        <w:t>- Colores principales: #187b7b (turquesa), #cdeeee (celeste claro), #e0f6f6 (fondo claro).</w:t>
        <w:br/>
        <w:t>- Tipografía: Segoe UI / sans-serif.</w:t>
        <w:br/>
        <w:t>- Uso de tarjetas con bordes redondeados y sombras suaves.</w:t>
        <w:br/>
        <w:t>- Botones con degradados y efectos hover.</w:t>
        <w:br/>
      </w:r>
    </w:p>
    <w:p>
      <w:pPr>
        <w:pStyle w:val="Heading1"/>
      </w:pPr>
      <w:r>
        <w:t>🐞 Problemas encontrados y soluciones</w:t>
      </w:r>
    </w:p>
    <w:p>
      <w:r>
        <w:t>- Problemas con CORS: Solucionado con configuración en WebConfig.</w:t>
        <w:br/>
        <w:t>- Error en rutas de React: Se corrigieron usando useNavigate y rutas dinámicas.</w:t>
        <w:br/>
        <w:t>- Problemas de compatibilidad con SweetAlert2: Solucionado importando estilos.</w:t>
        <w:br/>
        <w:t>- Bucle en consultas de reservas: Ajuste en los DTOs para evitar referencias circulares.</w:t>
        <w:br/>
      </w:r>
    </w:p>
    <w:p>
      <w:pPr>
        <w:pStyle w:val="Heading1"/>
      </w:pPr>
      <w:r>
        <w:t>🖼️ Capturas de pantalla</w:t>
      </w:r>
    </w:p>
    <w:p>
      <w:r>
        <w:t>A continuación se presentan ejemplos de pantallas clave:</w:t>
      </w:r>
    </w:p>
    <w:p>
      <w:r>
        <w:t>1. Página principal con listado de productos.</w:t>
      </w:r>
    </w:p>
    <w:p>
      <w:r>
        <w:t>2. Detalle de producto con reseñas y botón de reserva.</w:t>
      </w:r>
    </w:p>
    <w:p>
      <w:r>
        <w:t>3. Pantalla de confirmación de reservas con datos del usuario.</w:t>
      </w:r>
    </w:p>
    <w:p>
      <w:r>
        <w:t>4. Historial de reservas accesible desde el menú de usuario.</w:t>
      </w:r>
    </w:p>
    <w:p>
      <w:pPr>
        <w:pStyle w:val="Heading1"/>
      </w:pPr>
      <w:r>
        <w:t>✅ Conclusiones</w:t>
      </w:r>
    </w:p>
    <w:p>
      <w:r>
        <w:t>El proyecto EasyFlight App ha logrado cumplir con todos los criterios definidos en los cuatro sprints, ofreciendo una solución completa para la reserva de vuelos y paquetes turísticos. La aplicación combina un backend robusto en Spring Boot con un frontend moderno en React, asegurando una experiencia de usuario intuitiva y atractiva.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